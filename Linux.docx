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853A" w14:textId="77777777" w:rsidR="00A12465" w:rsidRDefault="00000000">
      <w:pPr>
        <w:pStyle w:val="Title"/>
      </w:pPr>
      <w:r>
        <w:t>Basic Linux Commands with Examples</w:t>
      </w:r>
    </w:p>
    <w:p w14:paraId="2E37D877" w14:textId="77777777" w:rsidR="00A12465" w:rsidRDefault="00000000">
      <w:pPr>
        <w:pStyle w:val="Heading1"/>
      </w:pPr>
      <w:r>
        <w:t>pwd (Print Working Directory)</w:t>
      </w:r>
    </w:p>
    <w:p w14:paraId="2F781144" w14:textId="77777777" w:rsidR="00A12465" w:rsidRDefault="00000000">
      <w:r>
        <w:t>Purpose: Shows the current directory you are in.</w:t>
      </w:r>
    </w:p>
    <w:p w14:paraId="2C3B34D9" w14:textId="77777777" w:rsidR="00A12465" w:rsidRDefault="00000000">
      <w:r>
        <w:t>Example:</w:t>
      </w:r>
    </w:p>
    <w:p w14:paraId="766725D2" w14:textId="77777777" w:rsidR="00A12465" w:rsidRDefault="00000000">
      <w:pPr>
        <w:pStyle w:val="Quote"/>
      </w:pPr>
      <w:r>
        <w:t>pwd</w:t>
      </w:r>
    </w:p>
    <w:p w14:paraId="6E22E3F2" w14:textId="77777777" w:rsidR="00A12465" w:rsidRDefault="00000000">
      <w:r>
        <w:t>Output: /home/user</w:t>
      </w:r>
    </w:p>
    <w:p w14:paraId="4B8FA217" w14:textId="77777777" w:rsidR="00A12465" w:rsidRDefault="00000000">
      <w:pPr>
        <w:pStyle w:val="Heading1"/>
      </w:pPr>
      <w:r>
        <w:t>ls (List)</w:t>
      </w:r>
    </w:p>
    <w:p w14:paraId="604A2AD7" w14:textId="77777777" w:rsidR="00A12465" w:rsidRDefault="00000000">
      <w:r>
        <w:t>Purpose: Lists the files and directories in the current directory.</w:t>
      </w:r>
    </w:p>
    <w:p w14:paraId="185A55D2" w14:textId="77777777" w:rsidR="00A12465" w:rsidRDefault="00000000">
      <w:r>
        <w:t>Example:</w:t>
      </w:r>
    </w:p>
    <w:p w14:paraId="5C9B195A" w14:textId="77777777" w:rsidR="00A12465" w:rsidRDefault="00000000">
      <w:pPr>
        <w:pStyle w:val="Quote"/>
      </w:pPr>
      <w:r>
        <w:t>ls</w:t>
      </w:r>
    </w:p>
    <w:p w14:paraId="45287726" w14:textId="77777777" w:rsidR="00A12465" w:rsidRDefault="00000000">
      <w:r>
        <w:t>Output: Desktop  Documents  Downloads  Pictures</w:t>
      </w:r>
    </w:p>
    <w:p w14:paraId="3C6FC465" w14:textId="77777777" w:rsidR="00A12465" w:rsidRDefault="00000000">
      <w:pPr>
        <w:pStyle w:val="Heading1"/>
      </w:pPr>
      <w:r>
        <w:t>cd (Change Directory)</w:t>
      </w:r>
    </w:p>
    <w:p w14:paraId="26CE3D7F" w14:textId="77777777" w:rsidR="00A12465" w:rsidRDefault="00000000">
      <w:r>
        <w:t>Purpose: Changes the current directory.</w:t>
      </w:r>
    </w:p>
    <w:p w14:paraId="5119ECB4" w14:textId="77777777" w:rsidR="00A12465" w:rsidRDefault="00000000">
      <w:r>
        <w:t>Example:</w:t>
      </w:r>
    </w:p>
    <w:p w14:paraId="6A9A9EBD" w14:textId="77777777" w:rsidR="00A12465" w:rsidRDefault="00000000">
      <w:pPr>
        <w:pStyle w:val="Quote"/>
      </w:pPr>
      <w:r>
        <w:t>cd Documents</w:t>
      </w:r>
    </w:p>
    <w:p w14:paraId="48C8A156" w14:textId="77777777" w:rsidR="00A12465" w:rsidRDefault="00000000">
      <w:r>
        <w:t>Output: To move back one directory: cd ..</w:t>
      </w:r>
    </w:p>
    <w:p w14:paraId="53E23090" w14:textId="77777777" w:rsidR="00A12465" w:rsidRDefault="00000000">
      <w:pPr>
        <w:pStyle w:val="Heading1"/>
      </w:pPr>
      <w:r>
        <w:t>touch</w:t>
      </w:r>
    </w:p>
    <w:p w14:paraId="276DF9BA" w14:textId="77777777" w:rsidR="00A12465" w:rsidRDefault="00000000">
      <w:r>
        <w:t>Purpose: Creates a new empty file.</w:t>
      </w:r>
    </w:p>
    <w:p w14:paraId="41122040" w14:textId="77777777" w:rsidR="00A12465" w:rsidRDefault="00000000">
      <w:r>
        <w:t>Example:</w:t>
      </w:r>
    </w:p>
    <w:p w14:paraId="6F6BFC42" w14:textId="77777777" w:rsidR="00A12465" w:rsidRDefault="00000000">
      <w:pPr>
        <w:pStyle w:val="Quote"/>
      </w:pPr>
      <w:r>
        <w:t>touch newfile.txt</w:t>
      </w:r>
    </w:p>
    <w:p w14:paraId="1CB954FB" w14:textId="77777777" w:rsidR="00A12465" w:rsidRDefault="00000000">
      <w:r>
        <w:t>Output: Creates a file named newfile.txt.</w:t>
      </w:r>
    </w:p>
    <w:p w14:paraId="0CFDF555" w14:textId="77777777" w:rsidR="00A12465" w:rsidRDefault="00000000">
      <w:pPr>
        <w:pStyle w:val="Heading1"/>
      </w:pPr>
      <w:r>
        <w:t>mkdir (Make Directory)</w:t>
      </w:r>
    </w:p>
    <w:p w14:paraId="05B970AF" w14:textId="77777777" w:rsidR="00A12465" w:rsidRDefault="00000000">
      <w:r>
        <w:t>Purpose: Creates a new directory.</w:t>
      </w:r>
    </w:p>
    <w:p w14:paraId="3624A2E5" w14:textId="77777777" w:rsidR="00A12465" w:rsidRDefault="00000000">
      <w:r>
        <w:lastRenderedPageBreak/>
        <w:t>Example:</w:t>
      </w:r>
    </w:p>
    <w:p w14:paraId="368A034F" w14:textId="77777777" w:rsidR="00A12465" w:rsidRDefault="00000000">
      <w:pPr>
        <w:pStyle w:val="Quote"/>
      </w:pPr>
      <w:r>
        <w:t>mkdir newfolder</w:t>
      </w:r>
    </w:p>
    <w:p w14:paraId="67ADB88D" w14:textId="77777777" w:rsidR="00A12465" w:rsidRDefault="00000000">
      <w:r>
        <w:t>Output: Creates a directory named newfolder.</w:t>
      </w:r>
    </w:p>
    <w:p w14:paraId="0E8DE4AC" w14:textId="77777777" w:rsidR="00A12465" w:rsidRDefault="00000000">
      <w:pPr>
        <w:pStyle w:val="Heading1"/>
      </w:pPr>
      <w:r>
        <w:t>rm (Remove)</w:t>
      </w:r>
    </w:p>
    <w:p w14:paraId="748A6017" w14:textId="77777777" w:rsidR="00A12465" w:rsidRDefault="00000000">
      <w:r>
        <w:t>Purpose: Removes files or directories.</w:t>
      </w:r>
    </w:p>
    <w:p w14:paraId="7B9548BD" w14:textId="77777777" w:rsidR="00A12465" w:rsidRDefault="00000000">
      <w:r>
        <w:t>Example:</w:t>
      </w:r>
    </w:p>
    <w:p w14:paraId="29147A91" w14:textId="77777777" w:rsidR="00A12465" w:rsidRDefault="00000000">
      <w:pPr>
        <w:pStyle w:val="Quote"/>
      </w:pPr>
      <w:r>
        <w:t>rm newfile.txt</w:t>
      </w:r>
    </w:p>
    <w:p w14:paraId="11AEC28D" w14:textId="77777777" w:rsidR="00A12465" w:rsidRDefault="00000000">
      <w:r>
        <w:t>Output: To remove a directory and its contents: rm -r newfolder</w:t>
      </w:r>
    </w:p>
    <w:p w14:paraId="786A65B3" w14:textId="77777777" w:rsidR="00A12465" w:rsidRDefault="00000000">
      <w:pPr>
        <w:pStyle w:val="Heading1"/>
      </w:pPr>
      <w:r>
        <w:t>cp (Copy)</w:t>
      </w:r>
    </w:p>
    <w:p w14:paraId="24CC7300" w14:textId="77777777" w:rsidR="00A12465" w:rsidRDefault="00000000">
      <w:r>
        <w:t>Purpose: Copies files or directories.</w:t>
      </w:r>
    </w:p>
    <w:p w14:paraId="52647AED" w14:textId="77777777" w:rsidR="00A12465" w:rsidRDefault="00000000">
      <w:r>
        <w:t>Example:</w:t>
      </w:r>
    </w:p>
    <w:p w14:paraId="73CCAB37" w14:textId="77777777" w:rsidR="00A12465" w:rsidRDefault="00000000">
      <w:pPr>
        <w:pStyle w:val="Quote"/>
      </w:pPr>
      <w:r>
        <w:t>cp file1.txt /home/user/Documents/</w:t>
      </w:r>
    </w:p>
    <w:p w14:paraId="0DD14403" w14:textId="77777777" w:rsidR="00A12465" w:rsidRDefault="00000000">
      <w:r>
        <w:t>Output: Copies file1.txt to the Documents directory.</w:t>
      </w:r>
    </w:p>
    <w:p w14:paraId="302AD147" w14:textId="77777777" w:rsidR="00A12465" w:rsidRDefault="00000000">
      <w:pPr>
        <w:pStyle w:val="Heading1"/>
      </w:pPr>
      <w:r>
        <w:t>mv (Move)</w:t>
      </w:r>
    </w:p>
    <w:p w14:paraId="75AB4E62" w14:textId="77777777" w:rsidR="00A12465" w:rsidRDefault="00000000">
      <w:r>
        <w:t>Purpose: Moves or renames files or directories.</w:t>
      </w:r>
    </w:p>
    <w:p w14:paraId="47EAEB47" w14:textId="77777777" w:rsidR="00A12465" w:rsidRDefault="00000000">
      <w:r>
        <w:t>Example:</w:t>
      </w:r>
    </w:p>
    <w:p w14:paraId="1A50EF5E" w14:textId="77777777" w:rsidR="00A12465" w:rsidRDefault="00000000">
      <w:pPr>
        <w:pStyle w:val="Quote"/>
      </w:pPr>
      <w:r>
        <w:t>mv file1.txt /home/user/Documents/</w:t>
      </w:r>
    </w:p>
    <w:p w14:paraId="2DFBA432" w14:textId="77777777" w:rsidR="00A12465" w:rsidRDefault="00000000">
      <w:r>
        <w:t>Output: Moves file1.txt to the Documents directory. To rename a file: mv oldname.txt newname.txt</w:t>
      </w:r>
    </w:p>
    <w:p w14:paraId="29D6CABD" w14:textId="77777777" w:rsidR="00A12465" w:rsidRDefault="00000000">
      <w:pPr>
        <w:pStyle w:val="Heading1"/>
      </w:pPr>
      <w:r>
        <w:t>cat (Concatenate)</w:t>
      </w:r>
    </w:p>
    <w:p w14:paraId="302C6D75" w14:textId="77777777" w:rsidR="00A12465" w:rsidRDefault="00000000">
      <w:r>
        <w:t>Purpose: Displays the contents of a file.</w:t>
      </w:r>
    </w:p>
    <w:p w14:paraId="336FEF35" w14:textId="77777777" w:rsidR="00A12465" w:rsidRDefault="00000000">
      <w:r>
        <w:t>Example:</w:t>
      </w:r>
    </w:p>
    <w:p w14:paraId="68388597" w14:textId="77777777" w:rsidR="00A12465" w:rsidRDefault="00000000">
      <w:pPr>
        <w:pStyle w:val="Quote"/>
      </w:pPr>
      <w:r>
        <w:t>cat file1.txt</w:t>
      </w:r>
    </w:p>
    <w:p w14:paraId="5B69DAAE" w14:textId="77777777" w:rsidR="00A12465" w:rsidRDefault="00000000">
      <w:pPr>
        <w:pStyle w:val="Heading1"/>
      </w:pPr>
      <w:r>
        <w:t>nano or vim (Text Editors)</w:t>
      </w:r>
    </w:p>
    <w:p w14:paraId="06F72379" w14:textId="77777777" w:rsidR="00A12465" w:rsidRDefault="00000000">
      <w:r>
        <w:t>Purpose: Opens a text file in a terminal-based text editor.</w:t>
      </w:r>
    </w:p>
    <w:p w14:paraId="52189FC3" w14:textId="77777777" w:rsidR="00A12465" w:rsidRDefault="00000000">
      <w:r>
        <w:t>Example:</w:t>
      </w:r>
    </w:p>
    <w:p w14:paraId="15B5EEA2" w14:textId="77777777" w:rsidR="00A12465" w:rsidRDefault="00000000">
      <w:pPr>
        <w:pStyle w:val="Quote"/>
      </w:pPr>
      <w:r>
        <w:t>nano file1.txt</w:t>
      </w:r>
    </w:p>
    <w:p w14:paraId="7F907AD0" w14:textId="77777777" w:rsidR="00A12465" w:rsidRDefault="00000000">
      <w:r>
        <w:t>Output: Or: vim file1.txt</w:t>
      </w:r>
    </w:p>
    <w:p w14:paraId="64C48614" w14:textId="77777777" w:rsidR="00A12465" w:rsidRDefault="00000000">
      <w:pPr>
        <w:pStyle w:val="Heading1"/>
      </w:pPr>
      <w:r>
        <w:t>sudo (Super User Do)</w:t>
      </w:r>
    </w:p>
    <w:p w14:paraId="6258ABAB" w14:textId="77777777" w:rsidR="00A12465" w:rsidRDefault="00000000">
      <w:r>
        <w:t>Purpose: Runs a command with superuser (root) privileges.</w:t>
      </w:r>
    </w:p>
    <w:p w14:paraId="7EBEA95E" w14:textId="77777777" w:rsidR="00A12465" w:rsidRDefault="00000000">
      <w:r>
        <w:t>Example:</w:t>
      </w:r>
    </w:p>
    <w:p w14:paraId="73746AB7" w14:textId="77777777" w:rsidR="00A12465" w:rsidRDefault="00000000">
      <w:pPr>
        <w:pStyle w:val="Quote"/>
      </w:pPr>
      <w:r>
        <w:t>sudo apt-get update</w:t>
      </w:r>
    </w:p>
    <w:p w14:paraId="542EDA27" w14:textId="77777777" w:rsidR="00A12465" w:rsidRDefault="00000000">
      <w:pPr>
        <w:pStyle w:val="Heading1"/>
      </w:pPr>
      <w:r>
        <w:t>chmod (Change Mode)</w:t>
      </w:r>
    </w:p>
    <w:p w14:paraId="2473E4C2" w14:textId="77777777" w:rsidR="00A12465" w:rsidRDefault="00000000">
      <w:r>
        <w:t>Purpose: Changes the permissions of a file or directory.</w:t>
      </w:r>
    </w:p>
    <w:p w14:paraId="0D1BB11C" w14:textId="77777777" w:rsidR="00A12465" w:rsidRDefault="00000000">
      <w:r>
        <w:t>Example:</w:t>
      </w:r>
    </w:p>
    <w:p w14:paraId="7A662F59" w14:textId="77777777" w:rsidR="00A12465" w:rsidRDefault="00000000">
      <w:pPr>
        <w:pStyle w:val="Quote"/>
      </w:pPr>
      <w:r>
        <w:t>chmod 755 script.sh</w:t>
      </w:r>
    </w:p>
    <w:p w14:paraId="3D3361AB" w14:textId="77777777" w:rsidR="00A12465" w:rsidRDefault="00000000">
      <w:r>
        <w:t>Output: Sets read, write, and execute permissions for the owner, and read and execute for others.</w:t>
      </w:r>
    </w:p>
    <w:p w14:paraId="7736AC2B" w14:textId="77777777" w:rsidR="00A12465" w:rsidRDefault="00000000">
      <w:pPr>
        <w:pStyle w:val="Heading1"/>
      </w:pPr>
      <w:r>
        <w:t>chown (Change Ownership)</w:t>
      </w:r>
    </w:p>
    <w:p w14:paraId="0777DFAA" w14:textId="77777777" w:rsidR="00A12465" w:rsidRDefault="00000000">
      <w:r>
        <w:t>Purpose: Changes the ownership of a file or directory.</w:t>
      </w:r>
    </w:p>
    <w:p w14:paraId="1CCC41EB" w14:textId="77777777" w:rsidR="00A12465" w:rsidRDefault="00000000">
      <w:r>
        <w:t>Example:</w:t>
      </w:r>
    </w:p>
    <w:p w14:paraId="6309A0F2" w14:textId="77777777" w:rsidR="00A12465" w:rsidRDefault="00000000">
      <w:pPr>
        <w:pStyle w:val="Quote"/>
      </w:pPr>
      <w:r>
        <w:t>sudo chown user:user file1.txt</w:t>
      </w:r>
    </w:p>
    <w:p w14:paraId="0370562F" w14:textId="77777777" w:rsidR="00A12465" w:rsidRDefault="00000000">
      <w:pPr>
        <w:pStyle w:val="Heading1"/>
      </w:pPr>
      <w:r>
        <w:t>ps (Process Status)</w:t>
      </w:r>
    </w:p>
    <w:p w14:paraId="07A6FCA1" w14:textId="77777777" w:rsidR="00A12465" w:rsidRDefault="00000000">
      <w:r>
        <w:t>Purpose: Displays information about running processes.</w:t>
      </w:r>
    </w:p>
    <w:p w14:paraId="2C365EC4" w14:textId="77777777" w:rsidR="00A12465" w:rsidRDefault="00000000">
      <w:r>
        <w:t>Example:</w:t>
      </w:r>
    </w:p>
    <w:p w14:paraId="3CDE5A79" w14:textId="77777777" w:rsidR="00A12465" w:rsidRDefault="00000000">
      <w:pPr>
        <w:pStyle w:val="Quote"/>
      </w:pPr>
      <w:r>
        <w:t>ps aux</w:t>
      </w:r>
    </w:p>
    <w:p w14:paraId="3941A28F" w14:textId="77777777" w:rsidR="00A12465" w:rsidRDefault="00000000">
      <w:pPr>
        <w:pStyle w:val="Heading1"/>
      </w:pPr>
      <w:r>
        <w:t>kill</w:t>
      </w:r>
    </w:p>
    <w:p w14:paraId="2606102F" w14:textId="77777777" w:rsidR="00A12465" w:rsidRDefault="00000000">
      <w:r>
        <w:t>Purpose: Terminates a process.</w:t>
      </w:r>
    </w:p>
    <w:p w14:paraId="51A79272" w14:textId="77777777" w:rsidR="00A12465" w:rsidRDefault="00000000">
      <w:r>
        <w:t>Example:</w:t>
      </w:r>
    </w:p>
    <w:p w14:paraId="24AA022C" w14:textId="77777777" w:rsidR="00A12465" w:rsidRDefault="00000000">
      <w:pPr>
        <w:pStyle w:val="Quote"/>
      </w:pPr>
      <w:r>
        <w:t>kill 1234</w:t>
      </w:r>
    </w:p>
    <w:p w14:paraId="292214E6" w14:textId="77777777" w:rsidR="00A12465" w:rsidRDefault="00000000">
      <w:r>
        <w:t>Output: Where 1234 is the process ID (PID).</w:t>
      </w:r>
    </w:p>
    <w:p w14:paraId="1B8876E7" w14:textId="77777777" w:rsidR="00A12465" w:rsidRDefault="00000000">
      <w:pPr>
        <w:pStyle w:val="Heading1"/>
      </w:pPr>
      <w:r>
        <w:t>df (Disk Free)</w:t>
      </w:r>
    </w:p>
    <w:p w14:paraId="5D4629FF" w14:textId="77777777" w:rsidR="00A12465" w:rsidRDefault="00000000">
      <w:r>
        <w:t>Purpose: Shows disk space usage.</w:t>
      </w:r>
    </w:p>
    <w:p w14:paraId="67C610AC" w14:textId="77777777" w:rsidR="00A12465" w:rsidRDefault="00000000">
      <w:r>
        <w:t>Example:</w:t>
      </w:r>
    </w:p>
    <w:p w14:paraId="347A8C0C" w14:textId="77777777" w:rsidR="00A12465" w:rsidRDefault="00000000">
      <w:pPr>
        <w:pStyle w:val="Quote"/>
      </w:pPr>
      <w:r>
        <w:t>df -h</w:t>
      </w:r>
    </w:p>
    <w:p w14:paraId="5C5B81F9" w14:textId="77777777" w:rsidR="00A12465" w:rsidRDefault="00000000">
      <w:pPr>
        <w:pStyle w:val="Heading1"/>
      </w:pPr>
      <w:r>
        <w:t>du (Disk Usage)</w:t>
      </w:r>
    </w:p>
    <w:p w14:paraId="3D961096" w14:textId="77777777" w:rsidR="00A12465" w:rsidRDefault="00000000">
      <w:r>
        <w:t>Purpose: Shows the disk usage of files and directories.</w:t>
      </w:r>
    </w:p>
    <w:p w14:paraId="4107303F" w14:textId="77777777" w:rsidR="00A12465" w:rsidRDefault="00000000">
      <w:r>
        <w:t>Example:</w:t>
      </w:r>
    </w:p>
    <w:p w14:paraId="4BD2ADFD" w14:textId="77777777" w:rsidR="00A12465" w:rsidRDefault="00000000">
      <w:pPr>
        <w:pStyle w:val="Quote"/>
      </w:pPr>
      <w:r>
        <w:t>du -h file1.txt</w:t>
      </w:r>
    </w:p>
    <w:p w14:paraId="6C69993A" w14:textId="77777777" w:rsidR="00A12465" w:rsidRDefault="00000000">
      <w:pPr>
        <w:pStyle w:val="Heading1"/>
      </w:pPr>
      <w:r>
        <w:t>grep</w:t>
      </w:r>
    </w:p>
    <w:p w14:paraId="2A282980" w14:textId="77777777" w:rsidR="00A12465" w:rsidRDefault="00000000">
      <w:r>
        <w:t>Purpose: Searches for a specific pattern in files.</w:t>
      </w:r>
    </w:p>
    <w:p w14:paraId="61CCEED6" w14:textId="77777777" w:rsidR="00A12465" w:rsidRDefault="00000000">
      <w:r>
        <w:t>Example:</w:t>
      </w:r>
    </w:p>
    <w:p w14:paraId="0DF371B2" w14:textId="77777777" w:rsidR="00A12465" w:rsidRDefault="00000000">
      <w:pPr>
        <w:pStyle w:val="Quote"/>
      </w:pPr>
      <w:r>
        <w:t>grep 'search-term' file1.txt</w:t>
      </w:r>
    </w:p>
    <w:p w14:paraId="4F5D66FF" w14:textId="77777777" w:rsidR="00A12465" w:rsidRDefault="00000000">
      <w:pPr>
        <w:pStyle w:val="Heading1"/>
      </w:pPr>
      <w:r>
        <w:t>find</w:t>
      </w:r>
    </w:p>
    <w:p w14:paraId="4D451A5B" w14:textId="77777777" w:rsidR="00A12465" w:rsidRDefault="00000000">
      <w:r>
        <w:t>Purpose: Searches for files and directories in a directory hierarchy.</w:t>
      </w:r>
    </w:p>
    <w:p w14:paraId="6F10E71A" w14:textId="77777777" w:rsidR="00A12465" w:rsidRDefault="00000000">
      <w:r>
        <w:t>Example:</w:t>
      </w:r>
    </w:p>
    <w:p w14:paraId="767ECCAC" w14:textId="77777777" w:rsidR="00A12465" w:rsidRDefault="00000000">
      <w:pPr>
        <w:pStyle w:val="Quote"/>
      </w:pPr>
      <w:r>
        <w:t>find /home/user -name 'file1.txt'</w:t>
      </w:r>
    </w:p>
    <w:p w14:paraId="797EE8FA" w14:textId="77777777" w:rsidR="00A12465" w:rsidRDefault="00000000">
      <w:pPr>
        <w:pStyle w:val="Heading1"/>
      </w:pPr>
      <w:r>
        <w:t>tar (Tape Archive)</w:t>
      </w:r>
    </w:p>
    <w:p w14:paraId="14BCC0D3" w14:textId="77777777" w:rsidR="00A12465" w:rsidRDefault="00000000">
      <w:r>
        <w:t>Purpose: Archives multiple files into a single file, and can also extract them.</w:t>
      </w:r>
    </w:p>
    <w:p w14:paraId="283E17D3" w14:textId="77777777" w:rsidR="00A12465" w:rsidRDefault="00000000">
      <w:r>
        <w:t>Example:</w:t>
      </w:r>
    </w:p>
    <w:p w14:paraId="7124C3D4" w14:textId="77777777" w:rsidR="00A12465" w:rsidRDefault="00000000">
      <w:pPr>
        <w:pStyle w:val="Quote"/>
      </w:pPr>
      <w:r>
        <w:t>tar -cvf archive.tar file1.txt file2.txt</w:t>
      </w:r>
    </w:p>
    <w:p w14:paraId="2A79957A" w14:textId="77777777" w:rsidR="00A12465" w:rsidRDefault="00000000">
      <w:r>
        <w:t>Output: To extract: tar -xvf archive.tar</w:t>
      </w:r>
    </w:p>
    <w:p w14:paraId="15682DBC" w14:textId="77777777" w:rsidR="00A12465" w:rsidRDefault="00000000">
      <w:pPr>
        <w:pStyle w:val="Heading1"/>
      </w:pPr>
      <w:r>
        <w:t>wget</w:t>
      </w:r>
    </w:p>
    <w:p w14:paraId="58AF328D" w14:textId="77777777" w:rsidR="00A12465" w:rsidRDefault="00000000">
      <w:r>
        <w:t>Purpose: Downloads files from the internet.</w:t>
      </w:r>
    </w:p>
    <w:p w14:paraId="54334056" w14:textId="77777777" w:rsidR="00A12465" w:rsidRDefault="00000000">
      <w:r>
        <w:t>Example:</w:t>
      </w:r>
    </w:p>
    <w:p w14:paraId="4D37F969" w14:textId="77777777" w:rsidR="00A12465" w:rsidRDefault="00000000">
      <w:pPr>
        <w:pStyle w:val="Quote"/>
      </w:pPr>
      <w:r>
        <w:t>wget http://example.com/file.zip</w:t>
      </w:r>
    </w:p>
    <w:p w14:paraId="776806A2" w14:textId="77777777" w:rsidR="00A12465" w:rsidRDefault="00000000">
      <w:pPr>
        <w:pStyle w:val="Heading1"/>
      </w:pPr>
      <w:r>
        <w:t>curl</w:t>
      </w:r>
    </w:p>
    <w:p w14:paraId="6CD37EB8" w14:textId="77777777" w:rsidR="00A12465" w:rsidRDefault="00000000">
      <w:r>
        <w:t>Purpose: Transfers data from or to a server.</w:t>
      </w:r>
    </w:p>
    <w:p w14:paraId="08B13B14" w14:textId="77777777" w:rsidR="00A12465" w:rsidRDefault="00000000">
      <w:r>
        <w:t>Example:</w:t>
      </w:r>
    </w:p>
    <w:p w14:paraId="123426D7" w14:textId="77777777" w:rsidR="00A12465" w:rsidRDefault="00000000">
      <w:pPr>
        <w:pStyle w:val="Quote"/>
      </w:pPr>
      <w:r>
        <w:t>curl http://example.com</w:t>
      </w:r>
    </w:p>
    <w:p w14:paraId="75C2BEE6" w14:textId="77777777" w:rsidR="00A12465" w:rsidRDefault="00000000">
      <w:pPr>
        <w:pStyle w:val="Heading1"/>
      </w:pPr>
      <w:r>
        <w:t>ping</w:t>
      </w:r>
    </w:p>
    <w:p w14:paraId="4B22719E" w14:textId="77777777" w:rsidR="00A12465" w:rsidRDefault="00000000">
      <w:r>
        <w:t>Purpose: Checks connectivity to a server.</w:t>
      </w:r>
    </w:p>
    <w:p w14:paraId="036DA22E" w14:textId="77777777" w:rsidR="00A12465" w:rsidRDefault="00000000">
      <w:r>
        <w:t>Example:</w:t>
      </w:r>
    </w:p>
    <w:p w14:paraId="1FF361C8" w14:textId="77777777" w:rsidR="00A12465" w:rsidRDefault="00000000">
      <w:pPr>
        <w:pStyle w:val="Quote"/>
      </w:pPr>
      <w:r>
        <w:t>ping google.com</w:t>
      </w:r>
    </w:p>
    <w:p w14:paraId="56FAE96E" w14:textId="77777777" w:rsidR="00A12465" w:rsidRDefault="00000000">
      <w:pPr>
        <w:pStyle w:val="Heading1"/>
      </w:pPr>
      <w:r>
        <w:t>top</w:t>
      </w:r>
    </w:p>
    <w:p w14:paraId="72DA0E81" w14:textId="77777777" w:rsidR="00A12465" w:rsidRDefault="00000000">
      <w:r>
        <w:t>Purpose: Displays real-time system processes and resource usage.</w:t>
      </w:r>
    </w:p>
    <w:p w14:paraId="326B5A22" w14:textId="77777777" w:rsidR="00A12465" w:rsidRDefault="00000000">
      <w:r>
        <w:t>Example:</w:t>
      </w:r>
    </w:p>
    <w:p w14:paraId="5B6D9A26" w14:textId="77777777" w:rsidR="00A12465" w:rsidRDefault="00000000">
      <w:pPr>
        <w:pStyle w:val="Quote"/>
      </w:pPr>
      <w:r>
        <w:t>top</w:t>
      </w:r>
    </w:p>
    <w:p w14:paraId="16BF8ECE" w14:textId="77777777" w:rsidR="00A12465" w:rsidRDefault="00000000">
      <w:pPr>
        <w:pStyle w:val="Heading1"/>
      </w:pPr>
      <w:r>
        <w:t>man (Manual)</w:t>
      </w:r>
    </w:p>
    <w:p w14:paraId="4DD636FF" w14:textId="77777777" w:rsidR="00A12465" w:rsidRDefault="00000000">
      <w:r>
        <w:t>Purpose: Displays the manual page for a command.</w:t>
      </w:r>
    </w:p>
    <w:p w14:paraId="2E08BD63" w14:textId="77777777" w:rsidR="00A12465" w:rsidRDefault="00000000">
      <w:r>
        <w:t>Example:</w:t>
      </w:r>
    </w:p>
    <w:p w14:paraId="20565642" w14:textId="77777777" w:rsidR="00A12465" w:rsidRDefault="00000000">
      <w:pPr>
        <w:pStyle w:val="Quote"/>
      </w:pPr>
      <w:r>
        <w:t>man ls</w:t>
      </w:r>
    </w:p>
    <w:p w14:paraId="2B37ECE8" w14:textId="77777777" w:rsidR="00A12465" w:rsidRDefault="00000000">
      <w:r>
        <w:t>Output: Shows the manual for the ls command.</w:t>
      </w:r>
    </w:p>
    <w:sectPr w:rsidR="00A12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946366">
    <w:abstractNumId w:val="8"/>
  </w:num>
  <w:num w:numId="2" w16cid:durableId="1053237185">
    <w:abstractNumId w:val="6"/>
  </w:num>
  <w:num w:numId="3" w16cid:durableId="1077020281">
    <w:abstractNumId w:val="5"/>
  </w:num>
  <w:num w:numId="4" w16cid:durableId="800803647">
    <w:abstractNumId w:val="4"/>
  </w:num>
  <w:num w:numId="5" w16cid:durableId="1288782529">
    <w:abstractNumId w:val="7"/>
  </w:num>
  <w:num w:numId="6" w16cid:durableId="2000844079">
    <w:abstractNumId w:val="3"/>
  </w:num>
  <w:num w:numId="7" w16cid:durableId="519856289">
    <w:abstractNumId w:val="2"/>
  </w:num>
  <w:num w:numId="8" w16cid:durableId="1256325912">
    <w:abstractNumId w:val="1"/>
  </w:num>
  <w:num w:numId="9" w16cid:durableId="3203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63BF"/>
    <w:rsid w:val="0015074B"/>
    <w:rsid w:val="0029639D"/>
    <w:rsid w:val="002B2365"/>
    <w:rsid w:val="00326F90"/>
    <w:rsid w:val="00A12465"/>
    <w:rsid w:val="00AA1D8D"/>
    <w:rsid w:val="00B47730"/>
    <w:rsid w:val="00CB0664"/>
    <w:rsid w:val="00F27E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11655"/>
  <w14:defaultImageDpi w14:val="300"/>
  <w15:docId w15:val="{16EA2B56-1975-4DD1-9C5D-49A672F2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EswarSai Sunkara</cp:lastModifiedBy>
  <cp:revision>2</cp:revision>
  <dcterms:created xsi:type="dcterms:W3CDTF">2024-08-17T06:30:00Z</dcterms:created>
  <dcterms:modified xsi:type="dcterms:W3CDTF">2024-08-17T06:30:00Z</dcterms:modified>
  <cp:category/>
</cp:coreProperties>
</file>